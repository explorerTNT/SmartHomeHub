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Документация по разработке плагинов для системы умного дома</w:t>
      </w:r>
    </w:p>
    <w:p>
      <w:pPr>
        <w:pStyle w:val="Heading1"/>
      </w:pPr>
      <w:r>
        <w:t>1. Что такое плагин?</w:t>
      </w:r>
    </w:p>
    <w:p>
      <w:r>
        <w:t>Плагин — это модуль, который регистрирует устройство и отправляет его данные в state для отображения в веб-интерфейсе.</w:t>
      </w:r>
    </w:p>
    <w:p>
      <w:pPr>
        <w:pStyle w:val="Heading1"/>
      </w:pPr>
      <w:r>
        <w:t>2. Как создать плагин?</w:t>
      </w:r>
    </w:p>
    <w:p>
      <w:r>
        <w:t>Создай папку в modules/:</w:t>
      </w:r>
    </w:p>
    <w:p>
      <w:pPr/>
      <w:r>
        <w:br/>
        <w:t>modules/</w:t>
        <w:br/>
        <w:t>└── my_plugin/</w:t>
        <w:br/>
        <w:t xml:space="preserve">    ├── __init__.py  # Пустой файл</w:t>
        <w:br/>
        <w:t xml:space="preserve">    └── plugin.py    # Логика плагина</w:t>
        <w:br/>
      </w:r>
    </w:p>
    <w:p>
      <w:r>
        <w:t>Напиши plugin.py. Минимальный пример:</w:t>
      </w:r>
    </w:p>
    <w:p>
      <w:pPr/>
      <w:r>
        <w:t>from core.interfaces.plugin_interface import PluginInterface</w:t>
        <w:br/>
        <w:t>from core.logger import logger</w:t>
        <w:br/>
        <w:br/>
        <w:t>class Plugin(PluginInterface):</w:t>
        <w:br/>
        <w:t xml:space="preserve">    def initialize(self, event_bus, state):</w:t>
        <w:br/>
        <w:t xml:space="preserve">        self.event_bus = event_bus</w:t>
        <w:br/>
        <w:t xml:space="preserve">        self.state = state</w:t>
        <w:br/>
        <w:t xml:space="preserve">        # Добавляем устройство в список</w:t>
        <w:br/>
        <w:t xml:space="preserve">        devices = self.state.get_data("devices") or []</w:t>
        <w:br/>
        <w:t xml:space="preserve">        if "Моё устройство" not in devices:</w:t>
        <w:br/>
        <w:t xml:space="preserve">            devices.append("Моё устройство")</w:t>
        <w:br/>
        <w:t xml:space="preserve">            self.state.set_data("devices", devices)</w:t>
        <w:br/>
        <w:t xml:space="preserve">        # Добавляем данные устройства</w:t>
        <w:br/>
        <w:t xml:space="preserve">        sensor_data = self.state.get_data("sensor_data") or {}</w:t>
        <w:br/>
        <w:t xml:space="preserve">        sensor_data["Моё устройство"] = {"example": 42}</w:t>
        <w:br/>
        <w:t xml:space="preserve">        self.state.set_data("sensor_data", sensor_data)</w:t>
        <w:br/>
        <w:br/>
        <w:t xml:space="preserve">    def register(self):</w:t>
        <w:br/>
        <w:t xml:space="preserve">        pass  # Подписка на события, если нужно</w:t>
        <w:br/>
      </w:r>
    </w:p>
    <w:p>
      <w:pPr>
        <w:pStyle w:val="Heading1"/>
      </w:pPr>
      <w:r>
        <w:t>3. Как добавить данные?</w:t>
      </w:r>
    </w:p>
    <w:p>
      <w:r>
        <w:t>Используй self.state.set_data("sensor_data", {...}) для записи данных. Данные должны быть словарем, где ключ — имя устройства, а значение — словарь с его метриками.</w:t>
      </w:r>
    </w:p>
    <w:p>
      <w:r>
        <w:t>Пример:</w:t>
      </w:r>
    </w:p>
    <w:p>
      <w:pPr/>
      <w:r>
        <w:t>sensor_data = self.state.get_data("sensor_data") or {}</w:t>
        <w:br/>
        <w:t>sensor_data["Моё устройство"] = {"temperature": 25.0}</w:t>
        <w:br/>
        <w:t>self.state.set_data("sensor_data", sensor_data)</w:t>
        <w:br/>
      </w:r>
    </w:p>
    <w:p>
      <w:pPr>
        <w:pStyle w:val="Heading1"/>
      </w:pPr>
      <w:r>
        <w:t>4. Пример реального плагина: Мониторинг ПК</w:t>
      </w:r>
    </w:p>
    <w:p>
      <w:pPr/>
      <w:r>
        <w:t>import asyncio</w:t>
        <w:br/>
        <w:t>import psutil</w:t>
        <w:br/>
        <w:t>from core.interfaces.plugin_interface import PluginInterface</w:t>
        <w:br/>
        <w:t>from core.logger import logger</w:t>
        <w:br/>
        <w:br/>
        <w:t>class Plugin(PluginInterface):</w:t>
        <w:br/>
        <w:t xml:space="preserve">    def __init__(self):</w:t>
        <w:br/>
        <w:t xml:space="preserve">        self.pc_name = "Мой ПК"</w:t>
        <w:br/>
        <w:br/>
        <w:t xml:space="preserve">    def initialize(self, event_bus, state):</w:t>
        <w:br/>
        <w:t xml:space="preserve">        self.event_bus = event_bus</w:t>
        <w:br/>
        <w:t xml:space="preserve">        self.state = state</w:t>
        <w:br/>
        <w:t xml:space="preserve">        # Добавляем устройство</w:t>
        <w:br/>
        <w:t xml:space="preserve">        devices = self.state.get_data("devices") or []</w:t>
        <w:br/>
        <w:t xml:space="preserve">        if self.pc_name not in devices:</w:t>
        <w:br/>
        <w:t xml:space="preserve">            devices.append(self.pc_name)</w:t>
        <w:br/>
        <w:t xml:space="preserve">            self.state.set_data("devices", devices)</w:t>
        <w:br/>
        <w:t xml:space="preserve">        # Инициализируем данные</w:t>
        <w:br/>
        <w:t xml:space="preserve">        self.update_sensor_data()</w:t>
        <w:br/>
        <w:t xml:space="preserve">        asyncio.create_task(self.monitor_pc())</w:t>
        <w:br/>
        <w:br/>
        <w:t xml:space="preserve">    def register(self):</w:t>
        <w:br/>
        <w:t xml:space="preserve">        pass</w:t>
        <w:br/>
        <w:br/>
        <w:t xml:space="preserve">    async def monitor_pc(self):</w:t>
        <w:br/>
        <w:t xml:space="preserve">        while True:</w:t>
        <w:br/>
        <w:t xml:space="preserve">            self.update_sensor_data()</w:t>
        <w:br/>
        <w:t xml:space="preserve">            logger.info(f"Метрики ПК обновлены")</w:t>
        <w:br/>
        <w:t xml:space="preserve">            await asyncio.sleep(10)</w:t>
        <w:br/>
        <w:br/>
        <w:t xml:space="preserve">    def update_sensor_data(self):</w:t>
        <w:br/>
        <w:t xml:space="preserve">        sensor_data = self.state.get_data("sensor_data") or {}</w:t>
        <w:br/>
        <w:t xml:space="preserve">        sensor_data[self.pc_name] = {</w:t>
        <w:br/>
        <w:t xml:space="preserve">            "cpu_usage": round(psutil.cpu_percent(interval=1), 1),</w:t>
        <w:br/>
        <w:t xml:space="preserve">            "memory_usage": round(psutil.virtual_memory().percent, 1),</w:t>
        <w:br/>
        <w:t xml:space="preserve">            "status": "Онлайн"</w:t>
        <w:br/>
        <w:t xml:space="preserve">        }</w:t>
        <w:br/>
        <w:t xml:space="preserve">        self.state.set_data("sensor_data", sensor_data)</w:t>
        <w:br/>
      </w:r>
    </w:p>
    <w:p>
      <w:pPr>
        <w:pStyle w:val="Heading1"/>
      </w:pPr>
      <w:r>
        <w:t>5. Полезные советы</w:t>
      </w:r>
    </w:p>
    <w:p>
      <w:r>
        <w:t>Логи: Пиши сообщения через logger.info("Сообщение").</w:t>
      </w:r>
    </w:p>
    <w:p>
      <w:r>
        <w:t>События: Подписывайся через self.event_bus.subscribe("event_name", self.handler).</w:t>
      </w:r>
    </w:p>
    <w:p>
      <w:r>
        <w:t>Фоновая работа: Используй asyncio.create_task() для периодических задач.</w:t>
      </w:r>
    </w:p>
    <w:p>
      <w:r>
        <w:t>Ошибки: Обрабатывай исключения.</w:t>
      </w:r>
    </w:p>
    <w:p>
      <w:pPr>
        <w:pStyle w:val="Heading1"/>
      </w:pPr>
      <w:r>
        <w:t>6. Что дальше?</w:t>
      </w:r>
    </w:p>
    <w:p>
      <w:r>
        <w:t>1. Создай папку в modules/.</w:t>
      </w:r>
    </w:p>
    <w:p>
      <w:r>
        <w:t>2. Напиши plugin.py с классом Plugin.</w:t>
      </w:r>
    </w:p>
    <w:p>
      <w:r>
        <w:t>3. Добавь устройство в devices и данные в sensor_data.</w:t>
      </w:r>
    </w:p>
    <w:p>
      <w:r>
        <w:t>4. Перезапусти main.py — готово!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